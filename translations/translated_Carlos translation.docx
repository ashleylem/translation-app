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20" w:after="120"/>
      </w:pPr>
      <w:r>
        <w:rPr>
          <w:rFonts w:ascii="Calibri" w:hAnsi="Calibri"/>
          <w:sz w:val="24"/>
        </w:rPr>
        <w:t>la fecha de expedicion.</w:t>
      </w:r>
    </w:p>
    <w:p>
      <w:pPr>
        <w:spacing w:before="120" w:after="120"/>
      </w:pPr>
    </w:p>
    <w:p>
      <w:pPr>
        <w:spacing w:before="120" w:after="120"/>
      </w:pPr>
      <w:r>
        <w:rPr>
          <w:rFonts w:ascii="Calibri" w:hAnsi="Calibri"/>
          <w:sz w:val="24"/>
        </w:rPr>
        <w:t>State of Mexico Criminal Background Report October 2020. The General Coordination of Expert Services of the General Prosecutor's Office of the State of Mexico informs that, once the databases within this General Coordination have been consulted, to date NO records of criminal antecedents have been found under the following data: Toluca de Lerdo, 23 of JUAN CARLOS LUVIANO ROMERO 01/04/1986 LURJ860401HDFVMNOS G38333114 23/10/2030 7 No. Ext. 42 Col. LAS AGUILAS C.P. 57900, Nezahualcoéyotl. Based on Articles 37, 40, 41 and 42 of the Law of the General Prosecutor's Office of the State of Mexico published in the Government Gazette on December 9, 2016, Article SECOND fraction VII. THIRD and FOURTH of Agreement Number 01/2016, of the General Prosecutor of Justice of the State of Mexico, by which the denominations and attributions of some administrative units are specified and the personnel of the Procuraduria General de Justicia is assigned to the General Prosecutor's Office of the State of Mexico, published in the Gazette of Government on December 20, 2016 and based on Agreement number 14/2017 of the Procuradox General de Justicia del Estado de Mexico, by which the assumptions and guidelines for the issuance of reports and certificates of non-criminal antecedents are established, published in the Government Gazette on November 17, 2011. To verify the authenticity of the document, it can be consulted at http://ramites2.edomex.gob.mx/citas/jsp/verificar.asp, entering the folio number: FE/352-1577806/2020 and the verification code: TJLRRCX4LW. THE USE OF THIS DOCUMENT IS STRICTLY THE RESPONSIBILITY OF THE USER. This document is valid for 30 natural days from the date of issuance.</w:t>
      </w:r>
    </w:p>
    <w:p>
      <w:pPr>
        <w:spacing w:before="20" w:after="20"/>
        <w:jc w:val="center"/>
      </w:pPr>
      <w:r>
        <w:rPr>
          <w:rFonts w:ascii="Cambria" w:hAnsi="Cambria"/>
          <w:b/>
          <w:sz w:val="28"/>
        </w:rPr>
        <w:t>CERTIFICATION OF TRANSLATOR'S COMPETENCE</w:t>
      </w:r>
    </w:p>
    <w:p>
      <w:pPr>
        <w:spacing w:before="20" w:after="20"/>
        <w:jc w:val="left"/>
      </w:pPr>
      <w:r>
        <w:rPr>
          <w:rFonts w:ascii="Cambria" w:hAnsi="Cambria"/>
          <w:sz w:val="24"/>
        </w:rPr>
        <w:t xml:space="preserve">    </w:t>
      </w:r>
    </w:p>
    <w:p>
      <w:pPr>
        <w:spacing w:before="20" w:after="20"/>
        <w:jc w:val="left"/>
      </w:pPr>
      <w:r>
        <w:rPr>
          <w:rFonts w:ascii="Cambria" w:hAnsi="Cambria"/>
          <w:sz w:val="24"/>
        </w:rPr>
        <w:t>I, Ashley Lemus, hereby certify that the above is an accurate translation of the original Birth Certificate in Spanish, and that I am competent in both English and Spanish to render such translation.</w:t>
      </w:r>
    </w:p>
    <w:p>
      <w:pPr>
        <w:spacing w:before="20" w:after="20"/>
        <w:jc w:val="left"/>
      </w:pPr>
      <w:r>
        <w:rPr>
          <w:rFonts w:ascii="Cambria" w:hAnsi="Cambria"/>
          <w:sz w:val="24"/>
        </w:rPr>
      </w:r>
    </w:p>
    <w:p>
      <w:pPr>
        <w:spacing w:before="20" w:after="20"/>
        <w:jc w:val="right"/>
      </w:pPr>
      <w:r>
        <w:rPr>
          <w:rFonts w:ascii="Cambria" w:hAnsi="Cambria"/>
          <w:sz w:val="24"/>
        </w:rPr>
        <w:t>_______________________________________</w:t>
      </w:r>
    </w:p>
    <w:p>
      <w:pPr>
        <w:spacing w:before="20" w:after="20"/>
        <w:jc w:val="right"/>
      </w:pPr>
      <w:r>
        <w:rPr>
          <w:rFonts w:ascii="Cambria" w:hAnsi="Cambria"/>
          <w:sz w:val="24"/>
        </w:rPr>
        <w:t>Translator’s Signature</w:t>
      </w:r>
    </w:p>
    <w:p>
      <w:pPr>
        <w:spacing w:before="20" w:after="20"/>
        <w:jc w:val="right"/>
      </w:pPr>
      <w:r>
        <w:rPr>
          <w:rFonts w:ascii="Cambria" w:hAnsi="Cambria"/>
          <w:sz w:val="24"/>
        </w:rPr>
      </w:r>
    </w:p>
    <w:p>
      <w:pPr>
        <w:spacing w:before="20" w:after="20"/>
        <w:jc w:val="right"/>
      </w:pPr>
      <w:r>
        <w:rPr>
          <w:rFonts w:ascii="Cambria" w:hAnsi="Cambria"/>
          <w:sz w:val="18"/>
        </w:rPr>
        <w:t>Immigration Law Office of</w:t>
      </w:r>
    </w:p>
    <w:p>
      <w:pPr>
        <w:spacing w:before="20" w:after="20"/>
        <w:jc w:val="right"/>
      </w:pPr>
      <w:r>
        <w:rPr>
          <w:rFonts w:ascii="Cambria" w:hAnsi="Cambria"/>
          <w:sz w:val="18"/>
        </w:rPr>
        <w:t>Theodore Texidor, Esq.</w:t>
      </w:r>
    </w:p>
    <w:p>
      <w:pPr>
        <w:spacing w:before="20" w:after="20"/>
        <w:jc w:val="right"/>
      </w:pPr>
      <w:r>
        <w:rPr>
          <w:rFonts w:ascii="Cambria" w:hAnsi="Cambria"/>
          <w:sz w:val="18"/>
        </w:rPr>
        <w:t>8095 NW 12th Street Ste. 105</w:t>
      </w:r>
    </w:p>
    <w:p>
      <w:pPr>
        <w:spacing w:before="20" w:after="20"/>
        <w:jc w:val="right"/>
      </w:pPr>
      <w:r>
        <w:rPr>
          <w:rFonts w:ascii="Cambria" w:hAnsi="Cambria"/>
          <w:sz w:val="18"/>
        </w:rPr>
        <w:t>Doral, Florida 33126</w:t>
      </w:r>
    </w:p>
    <w:p>
      <w:pPr>
        <w:spacing w:before="20" w:after="20"/>
        <w:jc w:val="right"/>
      </w:pPr>
      <w:r>
        <w:rPr>
          <w:rFonts w:ascii="Cambria" w:hAnsi="Cambria"/>
          <w:sz w:val="18"/>
        </w:rPr>
        <w:t>State of Florida, County of Miami Dade</w:t>
      </w:r>
    </w:p>
    <w:p>
      <w:pPr>
        <w:spacing w:before="20" w:after="20"/>
        <w:jc w:val="left"/>
      </w:pPr>
      <w:r>
        <w:rPr>
          <w:rFonts w:ascii="Cambria" w:hAnsi="Cambria"/>
          <w:sz w:val="24"/>
        </w:rPr>
      </w:r>
    </w:p>
    <w:p>
      <w:pPr>
        <w:spacing w:before="20" w:after="20"/>
        <w:jc w:val="left"/>
      </w:pPr>
      <w:r>
        <w:rPr>
          <w:rFonts w:ascii="Cambria" w:hAnsi="Cambria"/>
          <w:sz w:val="24"/>
        </w:rPr>
        <w:t xml:space="preserve">Affiant personally known to me    </w:t>
      </w:r>
    </w:p>
    <w:p>
      <w:pPr>
        <w:spacing w:before="20" w:after="20"/>
        <w:jc w:val="left"/>
      </w:pPr>
      <w:r>
        <w:rPr>
          <w:rFonts w:ascii="Cambria" w:hAnsi="Cambria"/>
          <w:sz w:val="24"/>
        </w:rPr>
        <w:t>Sworn before me, this 27th day of June 2023</w:t>
      </w:r>
    </w:p>
    <w:p>
      <w:pPr>
        <w:spacing w:before="20" w:after="20"/>
        <w:jc w:val="left"/>
      </w:pPr>
      <w:r>
        <w:rPr>
          <w:rFonts w:ascii="Cambria" w:hAnsi="Cambria"/>
          <w:sz w:val="24"/>
        </w:rPr>
      </w:r>
    </w:p>
    <w:p>
      <w:pPr>
        <w:spacing w:before="20" w:after="20"/>
        <w:jc w:val="left"/>
      </w:pPr>
      <w:r>
        <w:rPr>
          <w:rFonts w:ascii="Cambria" w:hAnsi="Cambria"/>
          <w:sz w:val="24"/>
        </w:rPr>
        <w:t>_____________________________________________</w:t>
      </w:r>
    </w:p>
    <w:p>
      <w:pPr>
        <w:spacing w:before="20" w:after="20"/>
        <w:jc w:val="left"/>
      </w:pPr>
      <w:r>
        <w:rPr>
          <w:rFonts w:ascii="Cambria" w:hAnsi="Cambria"/>
          <w:sz w:val="24"/>
        </w:rPr>
        <w:t>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